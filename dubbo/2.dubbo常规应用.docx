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left"/>
      </w:pPr>
      <w:r>
        <w:rPr>
          <w:b/>
        </w:rPr>
        <w:t>概要：</w:t>
      </w:r>
    </w:p>
    <w:p>
      <w:pPr>
        <w:pStyle w:val="5"/>
        <w:numPr>
          <w:ilvl w:val="0"/>
          <w:numId w:val="1"/>
        </w:numPr>
        <w:jc w:val="left"/>
      </w:pPr>
      <w:r>
        <w:t>Dubbo 快速入门</w:t>
      </w:r>
    </w:p>
    <w:p>
      <w:pPr>
        <w:pStyle w:val="5"/>
        <w:numPr>
          <w:ilvl w:val="0"/>
          <w:numId w:val="1"/>
        </w:numPr>
        <w:jc w:val="left"/>
      </w:pPr>
      <w:r>
        <w:t>Dubbo 常规配置说明</w:t>
      </w:r>
    </w:p>
    <w:p>
      <w:pPr>
        <w:pStyle w:val="8"/>
        <w:spacing w:before="720"/>
        <w:jc w:val="left"/>
      </w:pPr>
      <w:r>
        <w:t>一、Dubbo 快速入门</w:t>
      </w:r>
    </w:p>
    <w:p>
      <w:pPr>
        <w:pStyle w:val="9"/>
        <w:pBdr>
          <w:top w:val="single" w:color="auto" w:sz="0" w:space="0"/>
        </w:pBdr>
        <w:jc w:val="left"/>
      </w:pPr>
      <w:r>
        <w:rPr>
          <w:b/>
        </w:rPr>
        <w:t>Dubbo核心功能解释</w:t>
      </w:r>
    </w:p>
    <w:p>
      <w:pPr>
        <w:pStyle w:val="5"/>
        <w:jc w:val="left"/>
      </w:pPr>
      <w:r>
        <w:tab/>
        <w:t>dubbo 阿里开源的一个SOA服务治理框架，从目前来看把它称作是一个RPC远程调用框架更为贴切。单从RPC框架来说，功能较完善，支持多种传输和序列化方案。所以想必大家已经知道他的核心功能了：</w:t>
      </w:r>
      <w:r>
        <w:rPr>
          <w:highlight w:val="yellow"/>
        </w:rPr>
        <w:t>就是远程调用</w:t>
      </w:r>
      <w:r>
        <w:t>。</w:t>
      </w:r>
    </w:p>
    <w:p>
      <w:pPr>
        <w:pStyle w:val="5"/>
        <w:jc w:val="left"/>
      </w:pPr>
    </w:p>
    <w:p>
      <w:pPr>
        <w:pStyle w:val="5"/>
        <w:jc w:val="center"/>
      </w:pPr>
      <w:r>
        <w:drawing>
          <wp:inline distT="0" distB="0" distL="0" distR="0">
            <wp:extent cx="4518025" cy="1191260"/>
            <wp:effectExtent l="0" t="0" r="8255" b="1270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279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pStyle w:val="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Dubbo服务端和消费端之间调用：</w:t>
      </w:r>
    </w:p>
    <w:p>
      <w:pPr>
        <w:pStyle w:val="5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通过注册中心。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服务端和消费端直连。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&lt;dubbo:reference interface="edu.facade.user.service.PmsUserFacade" id="pmsUserFacade"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timeout="2000"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check="false"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url="</w:t>
            </w:r>
            <w:r>
              <w:rPr>
                <w:rFonts w:hint="default"/>
                <w:highlight w:val="red"/>
                <w:vertAlign w:val="baseline"/>
                <w:lang w:val="en-US" w:eastAsia="zh-CN"/>
              </w:rPr>
              <w:t>dubbo://localhost:20880</w:t>
            </w:r>
            <w:r>
              <w:rPr>
                <w:rFonts w:hint="default"/>
                <w:vertAlign w:val="baseline"/>
                <w:lang w:val="en-US" w:eastAsia="zh-CN"/>
              </w:rPr>
              <w:t>"/&gt;</w:t>
            </w:r>
          </w:p>
        </w:tc>
      </w:tr>
    </w:tbl>
    <w:p>
      <w:pPr>
        <w:pStyle w:val="5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消费端直接调用提供方的服务。</w:t>
      </w:r>
    </w:p>
    <w:p>
      <w:pPr>
        <w:pStyle w:val="5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如演示：</w:t>
      </w:r>
    </w:p>
    <w:p>
      <w:pPr>
        <w:pStyle w:val="9"/>
        <w:spacing w:before="720"/>
        <w:jc w:val="left"/>
      </w:pPr>
      <w:r>
        <w:rPr>
          <w:b/>
        </w:rPr>
        <w:t>快速演示Dubbo的远程调用</w:t>
      </w:r>
    </w:p>
    <w:p>
      <w:pPr>
        <w:pStyle w:val="5"/>
        <w:jc w:val="left"/>
      </w:pPr>
      <w:r>
        <w:t>实现步骤</w:t>
      </w:r>
    </w:p>
    <w:p>
      <w:pPr>
        <w:pStyle w:val="5"/>
        <w:numPr>
          <w:ilvl w:val="0"/>
          <w:numId w:val="3"/>
        </w:numPr>
        <w:jc w:val="left"/>
        <w:rPr>
          <w:sz w:val="16"/>
          <w:szCs w:val="16"/>
        </w:rPr>
      </w:pPr>
      <w:r>
        <w:rPr>
          <w:sz w:val="18"/>
          <w:szCs w:val="18"/>
        </w:rPr>
        <w:t>创建服务端项目</w:t>
      </w:r>
    </w:p>
    <w:p>
      <w:pPr>
        <w:pStyle w:val="5"/>
        <w:numPr>
          <w:ilvl w:val="1"/>
          <w:numId w:val="4"/>
        </w:numPr>
        <w:jc w:val="left"/>
        <w:rPr>
          <w:sz w:val="16"/>
          <w:szCs w:val="16"/>
        </w:rPr>
      </w:pPr>
      <w:r>
        <w:rPr>
          <w:sz w:val="18"/>
          <w:szCs w:val="18"/>
        </w:rPr>
        <w:t>引入dubbo 依赖</w:t>
      </w:r>
    </w:p>
    <w:p>
      <w:pPr>
        <w:pStyle w:val="5"/>
        <w:numPr>
          <w:ilvl w:val="1"/>
          <w:numId w:val="5"/>
        </w:numPr>
        <w:jc w:val="left"/>
        <w:rPr>
          <w:sz w:val="16"/>
          <w:szCs w:val="16"/>
        </w:rPr>
      </w:pPr>
      <w:r>
        <w:rPr>
          <w:sz w:val="18"/>
          <w:szCs w:val="18"/>
        </w:rPr>
        <w:t>编写服务端代码</w:t>
      </w:r>
    </w:p>
    <w:p>
      <w:pPr>
        <w:pStyle w:val="5"/>
        <w:numPr>
          <w:ilvl w:val="0"/>
          <w:numId w:val="6"/>
        </w:numPr>
        <w:jc w:val="left"/>
        <w:rPr>
          <w:sz w:val="16"/>
          <w:szCs w:val="16"/>
        </w:rPr>
      </w:pPr>
      <w:r>
        <w:rPr>
          <w:sz w:val="18"/>
          <w:szCs w:val="18"/>
        </w:rPr>
        <w:t>创建客户端项目</w:t>
      </w:r>
    </w:p>
    <w:p>
      <w:pPr>
        <w:pStyle w:val="5"/>
        <w:numPr>
          <w:ilvl w:val="1"/>
          <w:numId w:val="7"/>
        </w:numPr>
        <w:jc w:val="left"/>
        <w:rPr>
          <w:sz w:val="16"/>
          <w:szCs w:val="16"/>
        </w:rPr>
      </w:pPr>
      <w:r>
        <w:rPr>
          <w:sz w:val="18"/>
          <w:szCs w:val="18"/>
        </w:rPr>
        <w:t>引入dubbo 依赖</w:t>
      </w:r>
    </w:p>
    <w:p>
      <w:pPr>
        <w:pStyle w:val="5"/>
        <w:numPr>
          <w:ilvl w:val="1"/>
          <w:numId w:val="8"/>
        </w:numPr>
        <w:jc w:val="left"/>
        <w:rPr>
          <w:sz w:val="16"/>
          <w:szCs w:val="16"/>
        </w:rPr>
      </w:pPr>
      <w:r>
        <w:rPr>
          <w:sz w:val="18"/>
          <w:szCs w:val="18"/>
        </w:rPr>
        <w:t>编写客户端调用代码</w:t>
      </w:r>
    </w:p>
    <w:p>
      <w:pPr>
        <w:pStyle w:val="5"/>
        <w:jc w:val="left"/>
        <w:rPr>
          <w:sz w:val="16"/>
          <w:szCs w:val="16"/>
        </w:rPr>
      </w:pPr>
      <w:r>
        <w:rPr>
          <w:sz w:val="18"/>
          <w:szCs w:val="18"/>
        </w:rPr>
        <w:t>dubbo 引入：</w:t>
      </w:r>
    </w:p>
    <w:p>
      <w:pPr>
        <w:pStyle w:val="5"/>
        <w:jc w:val="left"/>
      </w:pPr>
      <w:r>
        <w:t>&lt;dependency&gt;</w:t>
      </w:r>
    </w:p>
    <w:p>
      <w:pPr>
        <w:pStyle w:val="5"/>
        <w:jc w:val="left"/>
      </w:pPr>
      <w:r>
        <w:t xml:space="preserve">    &lt;groupId&gt;com.alibaba&lt;/groupId&gt;</w:t>
      </w:r>
    </w:p>
    <w:p>
      <w:pPr>
        <w:pStyle w:val="5"/>
        <w:jc w:val="left"/>
      </w:pPr>
      <w:r>
        <w:t xml:space="preserve">    &lt;artifactId&gt;dubbo&lt;/artifactId&gt;</w:t>
      </w:r>
    </w:p>
    <w:p>
      <w:pPr>
        <w:pStyle w:val="5"/>
        <w:jc w:val="left"/>
      </w:pPr>
      <w:r>
        <w:t xml:space="preserve">    &lt;version&gt;2.6.2&lt;/version&gt;</w:t>
      </w:r>
    </w:p>
    <w:p>
      <w:pPr>
        <w:pStyle w:val="5"/>
        <w:jc w:val="left"/>
      </w:pPr>
      <w:r>
        <w:t>&lt;/dependency&gt;</w:t>
      </w:r>
    </w:p>
    <w:p>
      <w:pPr>
        <w:pStyle w:val="5"/>
        <w:jc w:val="left"/>
        <w:rPr>
          <w:sz w:val="16"/>
          <w:szCs w:val="16"/>
        </w:rPr>
      </w:pPr>
      <w:r>
        <w:rPr>
          <w:sz w:val="18"/>
          <w:szCs w:val="18"/>
        </w:rPr>
        <w:t>dubbo 默认依懒：</w:t>
      </w:r>
    </w:p>
    <w:p>
      <w:pPr>
        <w:pStyle w:val="5"/>
        <w:jc w:val="left"/>
      </w:pPr>
      <w:r>
        <w:drawing>
          <wp:inline distT="0" distB="0" distL="0" distR="0">
            <wp:extent cx="2807970" cy="3403600"/>
            <wp:effectExtent l="0" t="0" r="11430" b="1016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引用dubbo，默认还引用了netty（网络通讯框架）、spring-context、javassist（代理）</w:t>
      </w:r>
    </w:p>
    <w:p>
      <w:pPr>
        <w:pStyle w:val="5"/>
        <w:jc w:val="left"/>
      </w:pPr>
    </w:p>
    <w:p>
      <w:pPr>
        <w:pStyle w:val="5"/>
        <w:jc w:val="left"/>
      </w:pPr>
      <w:r>
        <w:t>客户端代码：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jc w:val="left"/>
            </w:pPr>
            <w:r>
              <w:drawing>
                <wp:inline distT="0" distB="0" distL="114300" distR="114300">
                  <wp:extent cx="5267325" cy="2696845"/>
                  <wp:effectExtent l="0" t="0" r="5715" b="63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69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直接调用服务地址。</w:t>
            </w:r>
          </w:p>
        </w:tc>
      </w:tr>
    </w:tbl>
    <w:p>
      <w:pPr>
        <w:pStyle w:val="5"/>
        <w:jc w:val="left"/>
      </w:pPr>
    </w:p>
    <w:p>
      <w:pPr>
        <w:pStyle w:val="5"/>
        <w:jc w:val="left"/>
      </w:pPr>
      <w:r>
        <w:t>服务端代码：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jc w:val="left"/>
            </w:pPr>
            <w:r>
              <w:drawing>
                <wp:inline distT="0" distB="0" distL="114300" distR="114300">
                  <wp:extent cx="5268595" cy="3348355"/>
                  <wp:effectExtent l="0" t="0" r="4445" b="444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34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一个接口服务对应一个serviceConfig</w:t>
            </w:r>
          </w:p>
        </w:tc>
      </w:tr>
    </w:tbl>
    <w:p>
      <w:pPr>
        <w:pStyle w:val="9"/>
        <w:spacing w:before="720"/>
        <w:jc w:val="left"/>
      </w:pPr>
      <w:r>
        <w:rPr>
          <w:b/>
        </w:rPr>
        <w:t>基于Dubbo实现服务集群：</w:t>
      </w:r>
    </w:p>
    <w:p>
      <w:pPr>
        <w:pStyle w:val="5"/>
        <w:ind w:firstLine="420"/>
        <w:jc w:val="left"/>
      </w:pPr>
      <w:r>
        <w:t>在上一个例子中如多个服务的集群？即当有多个服务同时提供的时候，客户端该调用哪个？以什么方式进行调用以实现负载均衡？</w:t>
      </w:r>
    </w:p>
    <w:p>
      <w:pPr>
        <w:pStyle w:val="5"/>
        <w:ind w:firstLine="420"/>
        <w:jc w:val="left"/>
      </w:pPr>
      <w:r>
        <w:t>一个简单的办法是将多个服务的URL同时设置到客户端并初始化对应的服务实例，然后以轮询的方式进行调用。</w:t>
      </w:r>
    </w:p>
    <w:p>
      <w:pPr>
        <w:pStyle w:val="5"/>
        <w:ind w:firstLine="420"/>
        <w:jc w:val="left"/>
      </w:pPr>
      <w:r>
        <w:drawing>
          <wp:inline distT="0" distB="0" distL="0" distR="0">
            <wp:extent cx="5020310" cy="2271395"/>
            <wp:effectExtent l="0" t="0" r="8890" b="1460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jc w:val="left"/>
      </w:pPr>
    </w:p>
    <w:p>
      <w:pPr>
        <w:pStyle w:val="5"/>
        <w:ind w:firstLine="420"/>
        <w:jc w:val="left"/>
      </w:pPr>
      <w:r>
        <w:t>但如果访问增大，需要扩容服务器数量，那么就必须增加配置重启客户端实例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重写代码</w:t>
      </w:r>
      <w:bookmarkStart w:id="0" w:name="_GoBack"/>
      <w:bookmarkEnd w:id="0"/>
      <w:r>
        <w:t>。显然这不是我们愿意看到的。Dubbo引入了服务注册中的概念，可以解决动态扩容的问题。</w:t>
      </w:r>
    </w:p>
    <w:p>
      <w:pPr>
        <w:pStyle w:val="5"/>
        <w:ind w:firstLine="420"/>
        <w:jc w:val="left"/>
      </w:pPr>
    </w:p>
    <w:p>
      <w:pPr>
        <w:pStyle w:val="5"/>
        <w:ind w:firstLine="420"/>
        <w:jc w:val="left"/>
      </w:pPr>
      <w:r>
        <w:drawing>
          <wp:inline distT="0" distB="0" distL="0" distR="0">
            <wp:extent cx="5207000" cy="3100070"/>
            <wp:effectExtent l="0" t="0" r="5080" b="889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1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jc w:val="left"/>
      </w:pPr>
      <w:r>
        <w:t>演示基于注册中心实现服集群：</w:t>
      </w:r>
    </w:p>
    <w:p>
      <w:pPr>
        <w:pStyle w:val="5"/>
        <w:numPr>
          <w:ilvl w:val="0"/>
          <w:numId w:val="9"/>
        </w:numPr>
        <w:jc w:val="left"/>
      </w:pPr>
      <w:r>
        <w:t>修改服务端代码，添加multicast 注册中心。</w:t>
      </w:r>
    </w:p>
    <w:p>
      <w:pPr>
        <w:pStyle w:val="5"/>
        <w:numPr>
          <w:ilvl w:val="0"/>
          <w:numId w:val="10"/>
        </w:numPr>
        <w:jc w:val="left"/>
      </w:pPr>
      <w:r>
        <w:t>修改客户端代码，添加multicast 注册中心。</w:t>
      </w:r>
    </w:p>
    <w:p>
      <w:pPr>
        <w:pStyle w:val="5"/>
        <w:numPr>
          <w:ilvl w:val="0"/>
          <w:numId w:val="11"/>
        </w:numPr>
        <w:jc w:val="left"/>
      </w:pPr>
      <w:r>
        <w:t>观察 多个服务时，客户端如何调用。</w:t>
      </w:r>
    </w:p>
    <w:p>
      <w:pPr>
        <w:pStyle w:val="5"/>
        <w:numPr>
          <w:ilvl w:val="0"/>
          <w:numId w:val="12"/>
        </w:numPr>
        <w:jc w:val="left"/>
      </w:pPr>
      <w:r>
        <w:t>观察 动态增减服务，客户端的调用。</w:t>
      </w:r>
    </w:p>
    <w:p>
      <w:pPr>
        <w:pStyle w:val="5"/>
        <w:jc w:val="left"/>
      </w:pPr>
    </w:p>
    <w:p>
      <w:pPr>
        <w:pStyle w:val="5"/>
        <w:jc w:val="left"/>
      </w:pPr>
      <w:r>
        <w:t># 服务端连接注册中心</w:t>
      </w:r>
    </w:p>
    <w:p>
      <w:pPr>
        <w:pStyle w:val="5"/>
        <w:jc w:val="left"/>
      </w:pPr>
      <w:r>
        <w:t>serviceConfig.setRegistry(new RegistryConfig("multicast://224.1.1.1:2222"));</w:t>
      </w:r>
    </w:p>
    <w:p>
      <w:pPr>
        <w:pStyle w:val="5"/>
        <w:jc w:val="left"/>
      </w:pPr>
    </w:p>
    <w:p>
      <w:pPr>
        <w:pStyle w:val="5"/>
        <w:jc w:val="left"/>
      </w:pPr>
      <w:r>
        <w:t># 客户端连接注册中心</w:t>
      </w:r>
    </w:p>
    <w:p>
      <w:pPr>
        <w:pStyle w:val="5"/>
        <w:jc w:val="left"/>
      </w:pPr>
      <w:r>
        <w:t>referenceConfig.setRegistry(new RegistryConfig("multicast://224.1.1.1:2222"));</w:t>
      </w:r>
    </w:p>
    <w:p>
      <w:pPr>
        <w:pStyle w:val="5"/>
        <w:jc w:val="left"/>
      </w:pPr>
    </w:p>
    <w:p>
      <w:pPr>
        <w:pStyle w:val="5"/>
        <w:jc w:val="left"/>
      </w:pPr>
      <w:r>
        <w:t>#查看 基于UDP 占用的2222 端口</w:t>
      </w:r>
    </w:p>
    <w:p>
      <w:pPr>
        <w:pStyle w:val="5"/>
        <w:jc w:val="left"/>
      </w:pPr>
      <w:r>
        <w:t>netstat -ano|findstr 2222</w:t>
      </w:r>
    </w:p>
    <w:p>
      <w:pPr>
        <w:pStyle w:val="5"/>
        <w:jc w:val="left"/>
      </w:pPr>
    </w:p>
    <w:p>
      <w:pPr>
        <w:pStyle w:val="5"/>
        <w:jc w:val="left"/>
      </w:pPr>
      <w:r>
        <w:rPr>
          <w:b/>
        </w:rPr>
        <w:t>基于spring IOC维护Dubbo 实例</w:t>
      </w:r>
    </w:p>
    <w:p>
      <w:pPr>
        <w:pStyle w:val="5"/>
        <w:jc w:val="left"/>
      </w:pPr>
      <w:r>
        <w:t>在前面两个例子中 出现了,ApplicationConfig、ReferenceConfig、RegistryConfig、com.alibaba.dubbo.config.ServiceConfig等实例 ，很显然不需要每次调用的时候都去创建该实例那就需要一个IOC 容器去管理这些实例，spring 是一个很好的选择。</w:t>
      </w:r>
    </w:p>
    <w:p>
      <w:pPr>
        <w:pStyle w:val="5"/>
        <w:jc w:val="left"/>
      </w:pPr>
    </w:p>
    <w:p>
      <w:pPr>
        <w:pStyle w:val="5"/>
        <w:jc w:val="left"/>
      </w:pPr>
      <w:r>
        <w:rPr>
          <w:b/>
          <w:color w:val="A3E043"/>
        </w:rPr>
        <w:t>提供者配置----------------------------------</w:t>
      </w:r>
    </w:p>
    <w:p>
      <w:pPr>
        <w:pStyle w:val="5"/>
        <w:jc w:val="left"/>
      </w:pPr>
      <w:r>
        <w:t>&lt;?xml version="1.0" encoding="UTF-8"?&gt;</w:t>
      </w:r>
    </w:p>
    <w:p>
      <w:pPr>
        <w:pStyle w:val="5"/>
        <w:jc w:val="left"/>
      </w:pPr>
      <w:r>
        <w:t>&lt;beans xmlns="http://www.springframework.org/schema/beans"</w:t>
      </w:r>
    </w:p>
    <w:p>
      <w:pPr>
        <w:pStyle w:val="5"/>
        <w:jc w:val="left"/>
      </w:pPr>
      <w:r>
        <w:t xml:space="preserve">       xmlns:xsi="http://www.w3.org/2001/XMLSchema-instance"</w:t>
      </w:r>
    </w:p>
    <w:p>
      <w:pPr>
        <w:pStyle w:val="5"/>
        <w:jc w:val="left"/>
      </w:pPr>
      <w:r>
        <w:t xml:space="preserve">       xmlns:dubbo="http://dubbo.apache.org/schema/dubbo"</w:t>
      </w:r>
    </w:p>
    <w:p>
      <w:pPr>
        <w:pStyle w:val="5"/>
        <w:jc w:val="left"/>
      </w:pPr>
      <w:r>
        <w:t xml:space="preserve">       xsi:schemaLocation="http://www.springframework.org/schema/beans http://www.springframework.org/schema/beans/spring-beans.xsd</w:t>
      </w:r>
    </w:p>
    <w:p>
      <w:pPr>
        <w:pStyle w:val="5"/>
        <w:jc w:val="left"/>
      </w:pPr>
      <w:r>
        <w:t xml:space="preserve">       http://dubbo.apache.org/schema/dubbo http://dubbo.apache.org/schema/dubbo/dubbo.xsd"&gt;</w:t>
      </w:r>
    </w:p>
    <w:p>
      <w:pPr>
        <w:pStyle w:val="5"/>
        <w:jc w:val="left"/>
      </w:pPr>
      <w:r>
        <w:t xml:space="preserve">    &lt;!-- 提供方应用信息，用于计算依赖关系 --&gt;</w:t>
      </w:r>
    </w:p>
    <w:p>
      <w:pPr>
        <w:pStyle w:val="5"/>
        <w:jc w:val="left"/>
      </w:pPr>
      <w:r>
        <w:t xml:space="preserve">    &lt;dubbo:application name="simple-app"  /&gt;</w:t>
      </w:r>
    </w:p>
    <w:p>
      <w:pPr>
        <w:pStyle w:val="5"/>
        <w:jc w:val="left"/>
      </w:pPr>
      <w:r>
        <w:t xml:space="preserve">    &lt;!-- 使用multicast广播注册中心暴露服务地址 --&gt;</w:t>
      </w:r>
    </w:p>
    <w:p>
      <w:pPr>
        <w:pStyle w:val="5"/>
        <w:jc w:val="left"/>
      </w:pPr>
      <w:r>
        <w:t xml:space="preserve">    &lt;dubbo:registry address="multicast://224.5.6.7:1234" /&gt;</w:t>
      </w:r>
    </w:p>
    <w:p>
      <w:pPr>
        <w:pStyle w:val="5"/>
        <w:jc w:val="left"/>
      </w:pPr>
      <w:r>
        <w:t xml:space="preserve">    &lt;!-- 用dubbo协议在20880端口暴露服务 --&gt;</w:t>
      </w:r>
    </w:p>
    <w:p>
      <w:pPr>
        <w:pStyle w:val="5"/>
        <w:jc w:val="left"/>
      </w:pPr>
      <w:r>
        <w:t xml:space="preserve">    &lt;dubbo:protocol name="dubbo" port="20880" /&gt;</w:t>
      </w:r>
    </w:p>
    <w:p>
      <w:pPr>
        <w:pStyle w:val="5"/>
        <w:jc w:val="left"/>
      </w:pPr>
      <w:r>
        <w:t xml:space="preserve">    &lt;!-- 声明需要暴露的服务接口 --&gt;</w:t>
      </w:r>
    </w:p>
    <w:p>
      <w:pPr>
        <w:pStyle w:val="5"/>
        <w:jc w:val="left"/>
      </w:pPr>
      <w:r>
        <w:t xml:space="preserve">    &lt;dubbo:service interface="tuling.dubbo.server.UserService" ref="userService" /&gt;</w:t>
      </w:r>
    </w:p>
    <w:p>
      <w:pPr>
        <w:pStyle w:val="5"/>
        <w:jc w:val="left"/>
      </w:pPr>
      <w:r>
        <w:t xml:space="preserve">    &lt;!-- 和本地bean一样实现服务 --&gt;</w:t>
      </w:r>
    </w:p>
    <w:p>
      <w:pPr>
        <w:pStyle w:val="5"/>
        <w:jc w:val="left"/>
      </w:pPr>
      <w:r>
        <w:t xml:space="preserve">    &lt;bean id="userService" class="tuling.dubbo.server.impl.UserServiceImpl" /&gt;</w:t>
      </w:r>
    </w:p>
    <w:p>
      <w:pPr>
        <w:pStyle w:val="5"/>
        <w:jc w:val="left"/>
      </w:pPr>
      <w:r>
        <w:t>&lt;/beans&gt;</w:t>
      </w:r>
    </w:p>
    <w:p>
      <w:pPr>
        <w:pStyle w:val="5"/>
        <w:jc w:val="left"/>
      </w:pPr>
      <w:r>
        <w:t>提供者服务暴露代码：</w:t>
      </w:r>
    </w:p>
    <w:p>
      <w:pPr>
        <w:pStyle w:val="5"/>
        <w:jc w:val="left"/>
      </w:pPr>
      <w:r>
        <w:t>ApplicationContext context = new ClassPathXmlApplicationContext("/spring-provide.xml");</w:t>
      </w:r>
    </w:p>
    <w:p>
      <w:pPr>
        <w:pStyle w:val="5"/>
        <w:jc w:val="left"/>
      </w:pPr>
      <w:r>
        <w:t>((ClassPathXmlApplicationContext) context).start();</w:t>
      </w:r>
    </w:p>
    <w:p>
      <w:pPr>
        <w:pStyle w:val="5"/>
        <w:jc w:val="left"/>
      </w:pPr>
      <w:r>
        <w:t>System.in.read();</w:t>
      </w:r>
    </w:p>
    <w:p>
      <w:pPr>
        <w:pStyle w:val="5"/>
        <w:jc w:val="left"/>
      </w:pPr>
    </w:p>
    <w:p>
      <w:pPr>
        <w:pStyle w:val="5"/>
        <w:jc w:val="left"/>
      </w:pPr>
      <w:r>
        <w:rPr>
          <w:b/>
          <w:color w:val="A3E043"/>
        </w:rPr>
        <w:t>消费者配置---------------------------------------</w:t>
      </w:r>
    </w:p>
    <w:p>
      <w:pPr>
        <w:pStyle w:val="5"/>
        <w:jc w:val="left"/>
      </w:pPr>
      <w:r>
        <w:t>&lt;?xml version="1.0" encoding="UTF-8"?&gt;</w:t>
      </w:r>
    </w:p>
    <w:p>
      <w:pPr>
        <w:pStyle w:val="5"/>
        <w:jc w:val="left"/>
      </w:pPr>
      <w:r>
        <w:t>&lt;beans xmlns="http://www.springframework.org/schema/beans"</w:t>
      </w:r>
    </w:p>
    <w:p>
      <w:pPr>
        <w:pStyle w:val="5"/>
        <w:jc w:val="left"/>
      </w:pPr>
      <w:r>
        <w:t xml:space="preserve">       xmlns:xsi="http://www.w3.org/2001/XMLSchema-instance"</w:t>
      </w:r>
    </w:p>
    <w:p>
      <w:pPr>
        <w:pStyle w:val="5"/>
        <w:jc w:val="left"/>
      </w:pPr>
      <w:r>
        <w:t xml:space="preserve">       xmlns:dubbo="http://dubbo.apache.org/schema/dubbo"</w:t>
      </w:r>
    </w:p>
    <w:p>
      <w:pPr>
        <w:pStyle w:val="5"/>
        <w:jc w:val="left"/>
      </w:pPr>
      <w:r>
        <w:t xml:space="preserve">       xsi:schemaLocation="http://www.springframework.org/schema/beans http://www.springframework.org/schema/beans/spring-beans.xsd</w:t>
      </w:r>
    </w:p>
    <w:p>
      <w:pPr>
        <w:pStyle w:val="5"/>
        <w:jc w:val="left"/>
      </w:pPr>
      <w:r>
        <w:t xml:space="preserve">       http://dubbo.apache.org/schema/dubbo http://dubbo.apache.org/schema/dubbo/dubbo.xsd"&gt;</w:t>
      </w:r>
    </w:p>
    <w:p>
      <w:pPr>
        <w:pStyle w:val="5"/>
        <w:jc w:val="left"/>
      </w:pPr>
    </w:p>
    <w:p>
      <w:pPr>
        <w:pStyle w:val="5"/>
        <w:jc w:val="left"/>
      </w:pPr>
      <w:r>
        <w:t xml:space="preserve">    &lt;dubbo:application name="young-app"/&gt;</w:t>
      </w:r>
    </w:p>
    <w:p>
      <w:pPr>
        <w:pStyle w:val="5"/>
        <w:jc w:val="left"/>
      </w:pPr>
      <w:r>
        <w:t xml:space="preserve">    &lt;dubbo:registry address="multicast://224.5.6.7:1234"/&gt;</w:t>
      </w:r>
    </w:p>
    <w:p>
      <w:pPr>
        <w:pStyle w:val="5"/>
        <w:jc w:val="left"/>
      </w:pPr>
      <w:r>
        <w:t xml:space="preserve">    &lt;dubbo:reference id="userService" interface="tuling.dubbo.server.UserService"/&gt;</w:t>
      </w:r>
    </w:p>
    <w:p>
      <w:pPr>
        <w:pStyle w:val="5"/>
        <w:jc w:val="left"/>
      </w:pPr>
      <w:r>
        <w:t>&lt;/beans&gt;</w:t>
      </w:r>
    </w:p>
    <w:p>
      <w:pPr>
        <w:pStyle w:val="5"/>
        <w:jc w:val="left"/>
      </w:pPr>
      <w:r>
        <w:t>消费者调用代码：</w:t>
      </w:r>
    </w:p>
    <w:p>
      <w:pPr>
        <w:pStyle w:val="5"/>
        <w:jc w:val="left"/>
      </w:pPr>
      <w:r>
        <w:t>ApplicationContext context = new ClassPathXmlApplicationContext("/spring-consumer.xml");</w:t>
      </w:r>
    </w:p>
    <w:p>
      <w:pPr>
        <w:pStyle w:val="5"/>
        <w:jc w:val="left"/>
      </w:pPr>
      <w:r>
        <w:t>UserService userService = context.getBean(UserService.class);</w:t>
      </w:r>
    </w:p>
    <w:p>
      <w:pPr>
        <w:pStyle w:val="5"/>
        <w:jc w:val="left"/>
      </w:pPr>
      <w:r>
        <w:t>UserVo u = userService.getUser(1111);</w:t>
      </w:r>
    </w:p>
    <w:p>
      <w:pPr>
        <w:pStyle w:val="5"/>
        <w:jc w:val="left"/>
      </w:pPr>
      <w:r>
        <w:t>System.out.println(u);</w:t>
      </w:r>
    </w:p>
    <w:p>
      <w:pPr>
        <w:pStyle w:val="8"/>
        <w:pBdr>
          <w:bottom w:val="single" w:color="auto" w:sz="0" w:space="0"/>
        </w:pBdr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二、Dubbo常规配置说明</w:t>
      </w:r>
    </w:p>
    <w:p>
      <w:pPr>
        <w:pStyle w:val="9"/>
        <w:jc w:val="left"/>
      </w:pPr>
      <w:r>
        <w:rPr>
          <w:b/>
        </w:rPr>
        <w:t>Dubbo配置的整体说明：</w:t>
      </w:r>
    </w:p>
    <w:tbl>
      <w:tblPr>
        <w:tblStyle w:val="2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71"/>
        <w:gridCol w:w="751"/>
        <w:gridCol w:w="493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385" w:type="dxa"/>
            <w:vAlign w:val="center"/>
          </w:tcPr>
          <w:p>
            <w:pPr>
              <w:jc w:val="center"/>
            </w:pPr>
            <w:r>
              <w:rPr>
                <w:b/>
                <w:color w:val="24292E"/>
                <w:sz w:val="24"/>
              </w:rPr>
              <w:t>标签</w:t>
            </w:r>
          </w:p>
        </w:tc>
        <w:tc>
          <w:tcPr>
            <w:tcW w:w="777" w:type="dxa"/>
            <w:vAlign w:val="center"/>
          </w:tcPr>
          <w:p>
            <w:pPr>
              <w:jc w:val="center"/>
            </w:pPr>
            <w:r>
              <w:rPr>
                <w:b/>
                <w:color w:val="24292E"/>
                <w:sz w:val="24"/>
              </w:rPr>
              <w:t>用途</w:t>
            </w:r>
          </w:p>
        </w:tc>
        <w:tc>
          <w:tcPr>
            <w:tcW w:w="5092" w:type="dxa"/>
            <w:vAlign w:val="center"/>
          </w:tcPr>
          <w:p>
            <w:pPr>
              <w:jc w:val="center"/>
            </w:pPr>
            <w:r>
              <w:rPr>
                <w:b/>
                <w:color w:val="24292E"/>
                <w:sz w:val="24"/>
              </w:rPr>
              <w:t>解释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385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&lt;dubbo:application/&gt;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用于配置当前应用信息，不管该应用是提供者还是消费者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385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&lt;dubbo:registry/&gt;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用于配置连接注册中心相关信息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&lt;dubbo:protocol/&gt;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用于配置提供服务的协议信息，协议由提供方指定，消费方被动接受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&lt;dubbo:service/&gt;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用于暴露一个服务，定义服务的元信息，一个服务可以用多个协议暴露，一个服务也可以注册到多个注册中心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385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&lt;dubbo:provider/&gt;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当 ProtocolConfig 和 ServiceConfig 某属性没有配置时，采用此缺省值，可选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&lt;dubbo:consumer/&gt;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当 ReferenceConfig 某属性没有配置时，采用此缺省值，可选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385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&lt;dubbo:reference/&gt;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用于创建一个远程服务代理，一个引用可以指向多个注册中心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385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&lt;dubbo:method/&gt;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 ServiceConfig 和 ReferenceConfig 指定方法级的配置信息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&lt;dubbo:argument/&gt;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用于指定方法参数配置</w:t>
            </w:r>
          </w:p>
        </w:tc>
      </w:tr>
    </w:tbl>
    <w:p>
      <w:pPr>
        <w:pStyle w:val="5"/>
        <w:jc w:val="left"/>
      </w:pPr>
      <w:r>
        <w:t>配置关系图：</w:t>
      </w:r>
    </w:p>
    <w:p>
      <w:pPr>
        <w:pStyle w:val="5"/>
        <w:jc w:val="left"/>
      </w:pPr>
    </w:p>
    <w:p>
      <w:pPr>
        <w:pStyle w:val="5"/>
        <w:jc w:val="center"/>
      </w:pPr>
      <w:r>
        <w:drawing>
          <wp:inline distT="0" distB="0" distL="0" distR="0">
            <wp:extent cx="4696460" cy="5411470"/>
            <wp:effectExtent l="0" t="0" r="12700" b="13970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5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jc w:val="left"/>
      </w:pPr>
      <w:r>
        <w:rPr>
          <w:b/>
        </w:rPr>
        <w:t>配置分类</w:t>
      </w:r>
    </w:p>
    <w:p>
      <w:pPr>
        <w:pStyle w:val="5"/>
        <w:jc w:val="left"/>
      </w:pPr>
      <w:r>
        <w:t>所有配置项分为三大类。</w:t>
      </w:r>
    </w:p>
    <w:p>
      <w:pPr>
        <w:pStyle w:val="5"/>
        <w:numPr>
          <w:ilvl w:val="0"/>
          <w:numId w:val="13"/>
        </w:numPr>
        <w:jc w:val="left"/>
      </w:pPr>
      <w:r>
        <w:t>服务发现：表示该配置项用于服务的注册与发现，目的是让消费方找到提供方。</w:t>
      </w:r>
    </w:p>
    <w:p>
      <w:pPr>
        <w:pStyle w:val="5"/>
        <w:numPr>
          <w:ilvl w:val="0"/>
          <w:numId w:val="13"/>
        </w:numPr>
        <w:jc w:val="left"/>
      </w:pPr>
      <w:r>
        <w:t>服务治理：表示该配置项用于治理服务间的关系，或为开发测试提供便利条件。</w:t>
      </w:r>
    </w:p>
    <w:p>
      <w:pPr>
        <w:pStyle w:val="5"/>
        <w:numPr>
          <w:ilvl w:val="0"/>
          <w:numId w:val="13"/>
        </w:numPr>
        <w:jc w:val="left"/>
      </w:pPr>
      <w:r>
        <w:t>性能调优：表示该配置项用于调优性能，不同的选项对性能会产生影响。</w:t>
      </w:r>
    </w:p>
    <w:p>
      <w:pPr>
        <w:pStyle w:val="9"/>
        <w:spacing w:before="720"/>
        <w:jc w:val="left"/>
      </w:pPr>
      <w:r>
        <w:rPr>
          <w:b/>
        </w:rPr>
        <w:t>dubbo 配置的一些套路:</w:t>
      </w:r>
    </w:p>
    <w:p>
      <w:pPr>
        <w:pStyle w:val="5"/>
        <w:jc w:val="left"/>
      </w:pPr>
      <w:r>
        <w:t xml:space="preserve">先来看一个简单配置 </w:t>
      </w:r>
    </w:p>
    <w:p>
      <w:pPr>
        <w:pStyle w:val="5"/>
        <w:jc w:val="left"/>
      </w:pPr>
      <w:r>
        <w:t xml:space="preserve"> &lt;dubbo:service </w:t>
      </w:r>
      <w:r>
        <w:rPr>
          <w:color w:val="4DA8EE"/>
        </w:rPr>
        <w:t>interface</w:t>
      </w:r>
      <w:r>
        <w:t>=</w:t>
      </w:r>
      <w:r>
        <w:rPr>
          <w:color w:val="FF7800"/>
        </w:rPr>
        <w:t>"tuling.dubbo.server.UserService" </w:t>
      </w:r>
      <w:r>
        <w:t xml:space="preserve">  </w:t>
      </w:r>
      <w:r>
        <w:rPr>
          <w:b/>
          <w:color w:val="FF0000"/>
        </w:rPr>
        <w:t>timeout</w:t>
      </w:r>
      <w:r>
        <w:rPr>
          <w:color w:val="FF0000"/>
        </w:rPr>
        <w:t>=</w:t>
      </w:r>
      <w:r>
        <w:rPr>
          <w:color w:val="FF7800"/>
        </w:rPr>
        <w:t>"2000"</w:t>
      </w:r>
      <w:r>
        <w:rPr>
          <w:color w:val="494949"/>
        </w:rPr>
        <w:t>&gt;</w:t>
      </w:r>
    </w:p>
    <w:p>
      <w:pPr>
        <w:pStyle w:val="5"/>
        <w:jc w:val="left"/>
      </w:pPr>
      <w:r>
        <w:t>通过字面了解 timeout即服务的执行超时时间。但当服务执行真正超时的时候 报的错跟timeout并没有半毛钱的关系，其异常堆栈如下：</w:t>
      </w:r>
    </w:p>
    <w:p>
      <w:pPr>
        <w:pStyle w:val="5"/>
        <w:ind w:firstLine="420"/>
        <w:jc w:val="left"/>
      </w:pPr>
      <w:r>
        <w:drawing>
          <wp:inline distT="0" distB="0" distL="0" distR="0">
            <wp:extent cx="5207000" cy="1901190"/>
            <wp:effectExtent l="0" t="0" r="5080" b="3810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9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jc w:val="left"/>
      </w:pPr>
      <w:r>
        <w:t>可以看到错误表达的意思是 因为Channel 关闭导致 无法返回 Response 消息。</w:t>
      </w:r>
    </w:p>
    <w:p>
      <w:pPr>
        <w:pStyle w:val="5"/>
        <w:jc w:val="left"/>
      </w:pPr>
      <w:r>
        <w:t>出现这情况的原因在于 虽然timeout 配置在服务端去是用在客户端，</w:t>
      </w:r>
      <w:r>
        <w:rPr>
          <w:u w:val="single"/>
        </w:rPr>
        <w:t>其表示的是客户端调用超时间</w:t>
      </w:r>
      <w:r>
        <w:t>，</w:t>
      </w:r>
      <w:r>
        <w:rPr>
          <w:u w:val="single"/>
        </w:rPr>
        <w:t>而非服务端方法的执行超时</w:t>
      </w:r>
      <w:r>
        <w:t>。当我们去看客户端的日志时候就能看到timeout异常了</w:t>
      </w:r>
    </w:p>
    <w:p>
      <w:pPr>
        <w:pStyle w:val="5"/>
        <w:jc w:val="left"/>
      </w:pPr>
    </w:p>
    <w:p>
      <w:pPr>
        <w:pStyle w:val="5"/>
        <w:jc w:val="left"/>
      </w:pPr>
      <w:r>
        <w:drawing>
          <wp:inline distT="0" distB="0" distL="0" distR="0">
            <wp:extent cx="5207000" cy="1339215"/>
            <wp:effectExtent l="0" t="0" r="5080" b="1905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3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ind w:firstLine="420"/>
        <w:jc w:val="left"/>
      </w:pPr>
      <w:r>
        <w:t>类似这种配在服务端用在客户端的配置还有很多，如retries/</w:t>
      </w:r>
      <w:r>
        <w:rPr>
          <w:color w:val="A5A5A5"/>
        </w:rPr>
        <w:t>riː'traɪ/</w:t>
      </w:r>
      <w:r>
        <w:t>(重试次数)、async</w:t>
      </w:r>
      <w:r>
        <w:rPr>
          <w:color w:val="A5A5A5"/>
        </w:rPr>
        <w:t>/əˈsɪŋk/</w:t>
      </w:r>
      <w:r>
        <w:t>（是否异步）、loadbalance(负载均衡)。。。等。</w:t>
      </w:r>
    </w:p>
    <w:p>
      <w:pPr>
        <w:pStyle w:val="5"/>
        <w:jc w:val="left"/>
      </w:pPr>
      <w:r>
        <w:rPr>
          <w:b/>
          <w:highlight w:val="lightGray"/>
        </w:rPr>
        <w:t>套路一：</w:t>
      </w:r>
      <w:r>
        <w:rPr>
          <w:i/>
          <w:highlight w:val="lightGray"/>
        </w:rPr>
        <w:t>服务端配置客户端来使用</w:t>
      </w:r>
      <w:r>
        <w:rPr>
          <w:highlight w:val="lightGray"/>
        </w:rPr>
        <w:t>。</w:t>
      </w:r>
    </w:p>
    <w:p>
      <w:pPr>
        <w:pStyle w:val="5"/>
        <w:jc w:val="left"/>
      </w:pPr>
      <w:r>
        <w:t>注：其参数传递机制是 服务端所有配置都会封装到URL参数，在通过注册中心传递到客户端</w:t>
      </w:r>
    </w:p>
    <w:p>
      <w:pPr>
        <w:pStyle w:val="5"/>
        <w:jc w:val="left"/>
      </w:pPr>
    </w:p>
    <w:p>
      <w:pPr>
        <w:pStyle w:val="5"/>
        <w:jc w:val="left"/>
      </w:pPr>
      <w:r>
        <w:t xml:space="preserve"> 如果需要暴露多个服务的时候，每个服务都要设置其超时时间，貌似有点繁琐。Dubbo中可以通过  &lt;dubbo:provider&gt; 来实现服务端缺省配置。它可以同时为 &lt;dubbo:service&gt; 和 &lt;dubbo:protocol&gt; 两个标签提供缺省配置。如：</w:t>
      </w:r>
    </w:p>
    <w:p>
      <w:pPr>
        <w:pStyle w:val="5"/>
        <w:jc w:val="left"/>
      </w:pPr>
      <w:r>
        <w:t>#相当于每个服务提供者设置了超时时间 和重试次数</w:t>
      </w:r>
    </w:p>
    <w:p>
      <w:pPr>
        <w:pStyle w:val="5"/>
        <w:jc w:val="left"/>
      </w:pPr>
      <w:r>
        <w:t>&lt;dubbo:provider timeout="2000" retries="2"&gt;&lt;/dubbo:provider&gt;</w:t>
      </w:r>
    </w:p>
    <w:p>
      <w:pPr>
        <w:pStyle w:val="5"/>
        <w:jc w:val="left"/>
      </w:pPr>
      <w:r>
        <w:t xml:space="preserve">同样客户端也有缺省配置标签：&lt;dubbo:consumer&gt;，这些缺省设置可以配置多个 通过 &lt;dubbo:service </w:t>
      </w:r>
      <w:r>
        <w:rPr>
          <w:color w:val="FF0000"/>
        </w:rPr>
        <w:t>provider="providerId"</w:t>
      </w:r>
      <w:r>
        <w:rPr>
          <w:color w:val="41464B"/>
        </w:rPr>
        <w:t>&gt; ,如果没指定就用第一个。</w:t>
      </w:r>
    </w:p>
    <w:p>
      <w:pPr>
        <w:pStyle w:val="5"/>
        <w:jc w:val="left"/>
      </w:pPr>
      <w:r>
        <w:t xml:space="preserve">   、</w:t>
      </w:r>
    </w:p>
    <w:p>
      <w:pPr>
        <w:pStyle w:val="5"/>
        <w:jc w:val="left"/>
      </w:pPr>
      <w:r>
        <w:rPr>
          <w:b/>
          <w:highlight w:val="lightGray"/>
        </w:rPr>
        <w:t>套路二</w:t>
      </w:r>
      <w:r>
        <w:rPr>
          <w:highlight w:val="lightGray"/>
        </w:rPr>
        <w:t xml:space="preserve">：&lt;dubbo:provider&gt;与&lt;dubbo:service&gt; ，&lt;dubbo:consumer&gt;与&lt;dubbo:reference&gt;傻傻分不清楚  </w:t>
      </w:r>
    </w:p>
    <w:p>
      <w:pPr>
        <w:pStyle w:val="5"/>
        <w:jc w:val="left"/>
      </w:pPr>
    </w:p>
    <w:p>
      <w:pPr>
        <w:pStyle w:val="5"/>
        <w:jc w:val="left"/>
      </w:pPr>
      <w:r>
        <w:t xml:space="preserve">   在服务端配置timeout 之后 所有客户端都会采用该方超时时间，其客户端可以自定义超时时间吗？通过  &lt;dubbo:reference timeout="2000"&gt; 可以设定或者在&lt;dubbo:consumer timeout="2000"&gt; 也可以设定 甚至可以设定到方法级别 &lt;dubbo:method name="getUser" timeout="2000"/&gt;。加上服务端的配置，超时总共有6处可以配置。如果6处都配置了不同的值，最后肯定只会有一个超时值生效，其优先级如下：</w:t>
      </w:r>
    </w:p>
    <w:p>
      <w:pPr>
        <w:pStyle w:val="5"/>
        <w:jc w:val="left"/>
      </w:pPr>
      <w:r>
        <w:t xml:space="preserve">  </w:t>
      </w:r>
    </w:p>
    <w:p>
      <w:pPr>
        <w:pStyle w:val="5"/>
        <w:jc w:val="left"/>
      </w:pPr>
      <w:r>
        <w:drawing>
          <wp:inline distT="0" distB="0" distL="0" distR="0">
            <wp:extent cx="5105400" cy="5275580"/>
            <wp:effectExtent l="0" t="0" r="0" b="12700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jc w:val="left"/>
      </w:pPr>
      <w:r>
        <w:t>小提示：通过DefaultFuture的get 方法就可观测到实际的超时设置。</w:t>
      </w:r>
    </w:p>
    <w:p>
      <w:pPr>
        <w:pStyle w:val="5"/>
        <w:jc w:val="left"/>
      </w:pPr>
      <w:r>
        <w:t>com.alibaba.dubbo.remoting.exchange.support.DefaultFuture</w:t>
      </w:r>
    </w:p>
    <w:p>
      <w:pPr>
        <w:pStyle w:val="5"/>
        <w:jc w:val="left"/>
      </w:pPr>
    </w:p>
    <w:p>
      <w:pPr>
        <w:pStyle w:val="5"/>
        <w:jc w:val="left"/>
      </w:pPr>
      <w:r>
        <w:rPr>
          <w:b/>
          <w:highlight w:val="lightGray"/>
        </w:rPr>
        <w:t>套路三：</w:t>
      </w:r>
      <w:r>
        <w:rPr>
          <w:highlight w:val="lightGray"/>
        </w:rPr>
        <w:t>同一属性到处配置，优先级要小心。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9"/>
        <w:spacing w:before="720"/>
        <w:jc w:val="left"/>
      </w:pPr>
      <w:r>
        <w:rPr>
          <w:b/>
        </w:rPr>
        <w:t>一般建议配置示例：</w:t>
      </w:r>
    </w:p>
    <w:p>
      <w:pPr>
        <w:pStyle w:val="5"/>
        <w:jc w:val="left"/>
      </w:pPr>
      <w:r>
        <w:t>提供端：---------------------------</w:t>
      </w:r>
    </w:p>
    <w:p>
      <w:pPr>
        <w:pStyle w:val="5"/>
        <w:jc w:val="left"/>
      </w:pPr>
      <w:r>
        <w:t> &lt;dubbo:application name="demo-provider"/&gt;</w:t>
      </w:r>
    </w:p>
    <w:p>
      <w:pPr>
        <w:pStyle w:val="5"/>
        <w:jc w:val="left"/>
      </w:pPr>
      <w:r>
        <w:t xml:space="preserve"> &lt;dubbo:registry protocol="redis" address="192.168.0.147:6379" check="true"/&gt;</w:t>
      </w:r>
    </w:p>
    <w:p>
      <w:pPr>
        <w:pStyle w:val="5"/>
        <w:jc w:val="left"/>
      </w:pPr>
      <w:r>
        <w:t>&lt;dubbo:protocol name="dubbo" port="20880"/&gt;</w:t>
      </w:r>
    </w:p>
    <w:p>
      <w:pPr>
        <w:pStyle w:val="5"/>
        <w:jc w:val="left"/>
      </w:pPr>
      <w:r>
        <w:t>&lt;dubbo:provider group="tuling.dubbo.demo"</w:t>
      </w:r>
    </w:p>
    <w:p>
      <w:pPr>
        <w:pStyle w:val="5"/>
        <w:jc w:val="left"/>
      </w:pPr>
      <w:r>
        <w:t>                threadpool="fixed"</w:t>
      </w:r>
    </w:p>
    <w:p>
      <w:pPr>
        <w:pStyle w:val="5"/>
        <w:jc w:val="left"/>
      </w:pPr>
      <w:r>
        <w:t>                threads="500"</w:t>
      </w:r>
    </w:p>
    <w:p>
      <w:pPr>
        <w:pStyle w:val="5"/>
        <w:jc w:val="left"/>
      </w:pPr>
      <w:r>
        <w:t>                timeout="5000"</w:t>
      </w:r>
    </w:p>
    <w:p>
      <w:pPr>
        <w:pStyle w:val="5"/>
        <w:jc w:val="left"/>
      </w:pPr>
      <w:r>
        <w:t>                retries="2"</w:t>
      </w:r>
    </w:p>
    <w:p>
      <w:pPr>
        <w:pStyle w:val="5"/>
        <w:jc w:val="left"/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3595B8C8"/>
    <w:multiLevelType w:val="singleLevel"/>
    <w:tmpl w:val="3595B8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2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12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45C01BE"/>
    <w:rsid w:val="29AE59D7"/>
    <w:rsid w:val="2B5270E3"/>
    <w:rsid w:val="3AAB2DB7"/>
    <w:rsid w:val="46D93F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石墨文档正文"/>
    <w:qFormat/>
    <w:uiPriority w:val="0"/>
    <w:pPr>
      <w:wordWrap w:val="0"/>
    </w:pPr>
    <w:rPr>
      <w:rFonts w:ascii="微软雅黑" w:hAnsi="微软雅黑" w:eastAsia="微软雅黑" w:cs="微软雅黑"/>
      <w:sz w:val="24"/>
      <w:szCs w:val="24"/>
    </w:rPr>
  </w:style>
  <w:style w:type="paragraph" w:customStyle="1" w:styleId="6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7">
    <w:name w:val="石墨文档大标题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8">
    <w:name w:val="石墨文档中标题"/>
    <w:next w:val="5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9">
    <w:name w:val="石墨文档小标题"/>
    <w:next w:val="5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0">
    <w:name w:val="石墨文档标题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2018-11-27T04:55:00Z</dcterms:created>
  <dc:creator> </dc:creator>
  <cp:lastModifiedBy>。</cp:lastModifiedBy>
  <dcterms:modified xsi:type="dcterms:W3CDTF">2020-03-17T11:33:20Z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